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CD151" w14:textId="77777777" w:rsidR="00B4336F" w:rsidRDefault="00000000">
      <w:pPr>
        <w:pStyle w:val="Title"/>
      </w:pPr>
      <w:r>
        <w:t>Harsh Panchal</w:t>
      </w:r>
    </w:p>
    <w:p w14:paraId="5046F2CE" w14:textId="77777777" w:rsidR="00B4336F" w:rsidRDefault="00000000">
      <w:r>
        <w:t>Springfield, IL</w:t>
      </w:r>
    </w:p>
    <w:p w14:paraId="4CDDB5A2" w14:textId="77777777" w:rsidR="00B4336F" w:rsidRDefault="00000000">
      <w:r>
        <w:t>Email: hpanchal4@hotmail.com | Phone: (217) 862-4120</w:t>
      </w:r>
    </w:p>
    <w:p w14:paraId="708DD7CC" w14:textId="366036C0" w:rsidR="00B4336F" w:rsidRDefault="00000000">
      <w:r>
        <w:t xml:space="preserve">LinkedIn: </w:t>
      </w:r>
      <w:hyperlink r:id="rId6" w:history="1">
        <w:r w:rsidR="00EB0CC4" w:rsidRPr="00192625">
          <w:rPr>
            <w:rStyle w:val="Hyperlink"/>
          </w:rPr>
          <w:t>https://www.linkedin.com/in/harshbpanchal/</w:t>
        </w:r>
      </w:hyperlink>
    </w:p>
    <w:p w14:paraId="69A3CDC7" w14:textId="4C8CDF07" w:rsidR="00EB0CC4" w:rsidRPr="00EB0CC4" w:rsidRDefault="00EB0CC4">
      <w:pPr>
        <w:rPr>
          <w:lang w:val="es-ES"/>
        </w:rPr>
      </w:pPr>
      <w:r w:rsidRPr="00EB0CC4">
        <w:rPr>
          <w:lang w:val="es-ES"/>
        </w:rPr>
        <w:t xml:space="preserve">Porfolio: </w:t>
      </w:r>
      <w:hyperlink r:id="rId7" w:history="1">
        <w:r w:rsidRPr="00EB0CC4">
          <w:rPr>
            <w:rStyle w:val="Hyperlink"/>
            <w:lang w:val="es-ES"/>
          </w:rPr>
          <w:t>https://harsh-panchal-21.github.io/Harsh-</w:t>
        </w:r>
        <w:r w:rsidRPr="00EB0CC4">
          <w:rPr>
            <w:rStyle w:val="Hyperlink"/>
            <w:lang w:val="es-ES"/>
          </w:rPr>
          <w:t>p</w:t>
        </w:r>
        <w:r w:rsidRPr="00EB0CC4">
          <w:rPr>
            <w:rStyle w:val="Hyperlink"/>
            <w:lang w:val="es-ES"/>
          </w:rPr>
          <w:t>ortfolio/</w:t>
        </w:r>
      </w:hyperlink>
    </w:p>
    <w:p w14:paraId="0C9CA60C" w14:textId="77777777" w:rsidR="00B4336F" w:rsidRPr="00EB0CC4" w:rsidRDefault="00B4336F">
      <w:pPr>
        <w:rPr>
          <w:lang w:val="es-ES"/>
        </w:rPr>
      </w:pPr>
    </w:p>
    <w:p w14:paraId="709AD46D" w14:textId="77777777" w:rsidR="00B4336F" w:rsidRDefault="00000000">
      <w:pPr>
        <w:pStyle w:val="Heading1"/>
      </w:pPr>
      <w:r>
        <w:t>Professional Summary</w:t>
      </w:r>
    </w:p>
    <w:p w14:paraId="7ED45108" w14:textId="77777777" w:rsidR="00B4336F" w:rsidRDefault="00000000">
      <w:r>
        <w:t>Versatile and results-driven Senior Software Developer with over 3 years of experience designing and building full-stack software solutions. Proficient in developing scalable, secure, and user-friendly applications using ASP.NET, C#, SQL Server, JavaScript, and modern web frameworks. Experienced in both private and public sector projects, including e-commerce platforms, enterprise systems, and government service applications. Known for problem-solving, collaborative development, and delivering high-quality, efficient code.</w:t>
      </w:r>
    </w:p>
    <w:p w14:paraId="32358E6D" w14:textId="77777777" w:rsidR="00B4336F" w:rsidRDefault="00000000">
      <w:pPr>
        <w:pStyle w:val="Heading1"/>
      </w:pPr>
      <w:r>
        <w:t>Skills</w:t>
      </w:r>
    </w:p>
    <w:p w14:paraId="4BA5C270" w14:textId="77777777" w:rsidR="00B4336F" w:rsidRDefault="00000000">
      <w:r>
        <w:t>- Languages &amp; Frameworks: C, C++, C#, JavaScript, HTML, JSP, PHP, Bootstrap, Tailwind CSS, WPF</w:t>
      </w:r>
    </w:p>
    <w:p w14:paraId="31213089" w14:textId="77777777" w:rsidR="00B4336F" w:rsidRDefault="00000000">
      <w:r>
        <w:t>- Databases: SQL Server, Oracle 12c/19c, MySQL, PostgreSQL</w:t>
      </w:r>
    </w:p>
    <w:p w14:paraId="614FB62F" w14:textId="77777777" w:rsidR="00B4336F" w:rsidRDefault="00000000">
      <w:r>
        <w:t>- Tools &amp; Platforms: Visual Studio, GitHub, Microsoft Azure, Eclipse, Telerik, OBIEE, Informatica</w:t>
      </w:r>
    </w:p>
    <w:p w14:paraId="4A0D0EAD" w14:textId="77777777" w:rsidR="00B4336F" w:rsidRDefault="00000000">
      <w:r>
        <w:t>- Concepts: OOP, Agile, SDLC, UML, Test Automation, Performance Tuning</w:t>
      </w:r>
    </w:p>
    <w:p w14:paraId="71F8E85F" w14:textId="77777777" w:rsidR="00B4336F" w:rsidRDefault="00000000">
      <w:r>
        <w:t>- Web Technologies: XML, REST Web Services, AJAX, Node.js</w:t>
      </w:r>
    </w:p>
    <w:p w14:paraId="74F7896E" w14:textId="77777777" w:rsidR="00B4336F" w:rsidRDefault="00000000">
      <w:r>
        <w:t>- Operating Systems: Windows, Linux, UNIX</w:t>
      </w:r>
    </w:p>
    <w:p w14:paraId="57604A27" w14:textId="77777777" w:rsidR="00B4336F" w:rsidRDefault="00000000">
      <w:pPr>
        <w:pStyle w:val="Heading1"/>
      </w:pPr>
      <w:r>
        <w:t>Professional Experience</w:t>
      </w:r>
    </w:p>
    <w:p w14:paraId="2409AA7D" w14:textId="77777777" w:rsidR="00B4336F" w:rsidRDefault="00000000">
      <w:pPr>
        <w:pStyle w:val="Heading2"/>
      </w:pPr>
      <w:r>
        <w:t>Senior Software Developer</w:t>
      </w:r>
    </w:p>
    <w:p w14:paraId="21DE3B9A" w14:textId="77777777" w:rsidR="00B4336F" w:rsidRDefault="00000000">
      <w:r>
        <w:t>KingTech Inc. – Springfield, IL | Mar 2024 – Present</w:t>
      </w:r>
    </w:p>
    <w:p w14:paraId="65A153A4" w14:textId="77777777" w:rsidR="00B4336F" w:rsidRDefault="00000000">
      <w:pPr>
        <w:pStyle w:val="ListBullet"/>
      </w:pPr>
      <w:r>
        <w:t>- Lead development of enterprise web platforms using ASP.NET, C#, SQL Server, JavaScript, Bootstrap, and Tailwind CSS.</w:t>
      </w:r>
    </w:p>
    <w:p w14:paraId="7912AC77" w14:textId="77777777" w:rsidR="00B4336F" w:rsidRDefault="00000000">
      <w:pPr>
        <w:pStyle w:val="ListBullet"/>
      </w:pPr>
      <w:r>
        <w:lastRenderedPageBreak/>
        <w:t>- Architected and deployed the Budget Tracker and Appointment Management System, integrating modals, calendar views, role-based access, and export features.</w:t>
      </w:r>
    </w:p>
    <w:p w14:paraId="5C6F5507" w14:textId="77777777" w:rsidR="00B4336F" w:rsidRDefault="00000000">
      <w:pPr>
        <w:pStyle w:val="ListBullet"/>
      </w:pPr>
      <w:r>
        <w:t>- Rebuilt and enhanced Diligent Search Service Center (DSSC), improving security, design, and system workflows using Telerik RadControls.</w:t>
      </w:r>
    </w:p>
    <w:p w14:paraId="361DDADD" w14:textId="77777777" w:rsidR="00B4336F" w:rsidRDefault="00000000">
      <w:pPr>
        <w:pStyle w:val="ListBullet"/>
      </w:pPr>
      <w:r>
        <w:t>- Deployed and managed codebases in Azure with GitHub CI/CD pipelines.</w:t>
      </w:r>
    </w:p>
    <w:p w14:paraId="32622AA6" w14:textId="77777777" w:rsidR="00B4336F" w:rsidRDefault="00000000">
      <w:pPr>
        <w:pStyle w:val="ListBullet"/>
      </w:pPr>
      <w:r>
        <w:t>- Provided mentorship to junior developers and collaborated with QA teams.</w:t>
      </w:r>
    </w:p>
    <w:p w14:paraId="7B0AFE63" w14:textId="77777777" w:rsidR="00B4336F" w:rsidRDefault="00000000">
      <w:pPr>
        <w:pStyle w:val="Heading2"/>
      </w:pPr>
      <w:r>
        <w:t>Software Engineer</w:t>
      </w:r>
    </w:p>
    <w:p w14:paraId="6FCE253B" w14:textId="77777777" w:rsidR="00B4336F" w:rsidRDefault="00000000">
      <w:r>
        <w:t>Legislative Information System – Springfield, IL | Jan 2021 – Present</w:t>
      </w:r>
    </w:p>
    <w:p w14:paraId="52773FA5" w14:textId="77777777" w:rsidR="00B4336F" w:rsidRDefault="00000000">
      <w:pPr>
        <w:pStyle w:val="ListBullet"/>
      </w:pPr>
      <w:r>
        <w:t>- Built the OAC Parking Application using WPF and SQL Server, reducing search time by 32% with real-time parking availability.</w:t>
      </w:r>
    </w:p>
    <w:p w14:paraId="43D1767B" w14:textId="77777777" w:rsidR="00B4336F" w:rsidRDefault="00000000">
      <w:pPr>
        <w:pStyle w:val="ListBullet"/>
      </w:pPr>
      <w:r>
        <w:t>- Developed pricing and routing algorithms, integrated license plate lookup, and managed backend system optimizations.</w:t>
      </w:r>
    </w:p>
    <w:p w14:paraId="55BB28D8" w14:textId="77777777" w:rsidR="00B4336F" w:rsidRDefault="00000000">
      <w:pPr>
        <w:pStyle w:val="Heading2"/>
      </w:pPr>
      <w:r>
        <w:t>Software Developer – E-Commerce Projects</w:t>
      </w:r>
    </w:p>
    <w:p w14:paraId="081AD059" w14:textId="77777777" w:rsidR="00B4336F" w:rsidRDefault="00000000">
      <w:r>
        <w:t>Freelance / Remote | 2021 – 2022</w:t>
      </w:r>
    </w:p>
    <w:p w14:paraId="07B78CB3" w14:textId="77777777" w:rsidR="00B4336F" w:rsidRDefault="00000000">
      <w:pPr>
        <w:pStyle w:val="ListBullet"/>
      </w:pPr>
      <w:r>
        <w:t>- Designed and implemented scalable e-commerce platforms with payment processing, landing pages, and vendor APIs.</w:t>
      </w:r>
    </w:p>
    <w:p w14:paraId="279D6281" w14:textId="77777777" w:rsidR="00B4336F" w:rsidRDefault="00000000">
      <w:pPr>
        <w:pStyle w:val="ListBullet"/>
      </w:pPr>
      <w:r>
        <w:t>- Created alert/notification systems for customer subscriptions.</w:t>
      </w:r>
    </w:p>
    <w:p w14:paraId="5BD8C089" w14:textId="77777777" w:rsidR="00B4336F" w:rsidRDefault="00000000">
      <w:pPr>
        <w:pStyle w:val="ListBullet"/>
      </w:pPr>
      <w:r>
        <w:t>- Stack: J2EE, Oracle 8i, Servlets, SQL, Unix.</w:t>
      </w:r>
    </w:p>
    <w:p w14:paraId="255F2129" w14:textId="77777777" w:rsidR="00B4336F" w:rsidRDefault="00000000">
      <w:pPr>
        <w:pStyle w:val="Heading2"/>
      </w:pPr>
      <w:r>
        <w:t>Database Administrator (DBA)</w:t>
      </w:r>
    </w:p>
    <w:p w14:paraId="4D87F01F" w14:textId="77777777" w:rsidR="00B4336F" w:rsidRDefault="00000000">
      <w:r>
        <w:t>DBA University / Projects | Jan 2021 – Jan 2023</w:t>
      </w:r>
    </w:p>
    <w:p w14:paraId="7313A103" w14:textId="77777777" w:rsidR="00B4336F" w:rsidRDefault="00000000">
      <w:pPr>
        <w:pStyle w:val="ListBullet"/>
      </w:pPr>
      <w:r>
        <w:t>- Maintained Oracle 12c/19c environments with RAC, ASM, Data Guard, and OEM.</w:t>
      </w:r>
    </w:p>
    <w:p w14:paraId="5314E26E" w14:textId="77777777" w:rsidR="00B4336F" w:rsidRDefault="00000000">
      <w:pPr>
        <w:pStyle w:val="ListBullet"/>
      </w:pPr>
      <w:r>
        <w:t>- Developed PL/SQL procedures and shell scripts to automate data workflows.</w:t>
      </w:r>
    </w:p>
    <w:p w14:paraId="633F76FE" w14:textId="77777777" w:rsidR="00B4336F" w:rsidRDefault="00000000">
      <w:pPr>
        <w:pStyle w:val="ListBullet"/>
      </w:pPr>
      <w:r>
        <w:t>- Supported data warehouse operations using Informatica and OBIEE.</w:t>
      </w:r>
    </w:p>
    <w:p w14:paraId="14C4D0BB" w14:textId="77777777" w:rsidR="00B4336F" w:rsidRDefault="00000000">
      <w:pPr>
        <w:pStyle w:val="Heading1"/>
      </w:pPr>
      <w:r>
        <w:t>Key Projects</w:t>
      </w:r>
    </w:p>
    <w:p w14:paraId="5D886355" w14:textId="77777777" w:rsidR="00B4336F" w:rsidRDefault="00000000">
      <w:pPr>
        <w:pStyle w:val="Heading2"/>
      </w:pPr>
      <w:r>
        <w:t>OAC Parking System</w:t>
      </w:r>
    </w:p>
    <w:p w14:paraId="5457A612" w14:textId="77777777" w:rsidR="00B4336F" w:rsidRDefault="00000000">
      <w:r>
        <w:t>Legislative Information System | July 2022 – Mar 2023</w:t>
      </w:r>
    </w:p>
    <w:p w14:paraId="418AD37C" w14:textId="77777777" w:rsidR="00B4336F" w:rsidRDefault="00000000">
      <w:pPr>
        <w:pStyle w:val="ListBullet"/>
      </w:pPr>
      <w:r>
        <w:t>- Developed a smart parking application in WPF, allowing users to register, search parking by license plate, and reserve spots.</w:t>
      </w:r>
    </w:p>
    <w:p w14:paraId="05E018D0" w14:textId="77777777" w:rsidR="00B4336F" w:rsidRDefault="00000000">
      <w:pPr>
        <w:pStyle w:val="ListBullet"/>
      </w:pPr>
      <w:r>
        <w:t>- Enhanced UX and improved time-to-find by 32% using real-time logic and SQL integration.</w:t>
      </w:r>
    </w:p>
    <w:p w14:paraId="01249219" w14:textId="77777777" w:rsidR="00B4336F" w:rsidRDefault="00000000">
      <w:pPr>
        <w:pStyle w:val="Heading2"/>
      </w:pPr>
      <w:r>
        <w:t>Budget Tracker System</w:t>
      </w:r>
    </w:p>
    <w:p w14:paraId="730574D6" w14:textId="77777777" w:rsidR="00B4336F" w:rsidRDefault="00000000">
      <w:r>
        <w:t>KingTech Inc. | 2024</w:t>
      </w:r>
    </w:p>
    <w:p w14:paraId="336038F2" w14:textId="77777777" w:rsidR="00B4336F" w:rsidRDefault="00000000">
      <w:pPr>
        <w:pStyle w:val="ListBullet"/>
      </w:pPr>
      <w:r>
        <w:lastRenderedPageBreak/>
        <w:t>- Built a web-based finance manager for tracking transactions, managing savings goals, and exporting data.</w:t>
      </w:r>
    </w:p>
    <w:p w14:paraId="0D755D08" w14:textId="77777777" w:rsidR="00B4336F" w:rsidRDefault="00000000">
      <w:pPr>
        <w:pStyle w:val="ListBullet"/>
      </w:pPr>
      <w:r>
        <w:t>- Features: modal forms, role-based access, filters, calendar view, and export-to-Excel.</w:t>
      </w:r>
    </w:p>
    <w:p w14:paraId="6A7EA976" w14:textId="77777777" w:rsidR="00B4336F" w:rsidRDefault="00000000">
      <w:pPr>
        <w:pStyle w:val="Heading2"/>
      </w:pPr>
      <w:r>
        <w:t>Appointment Management Platform</w:t>
      </w:r>
    </w:p>
    <w:p w14:paraId="1837FE7E" w14:textId="77777777" w:rsidR="00B4336F" w:rsidRDefault="00000000">
      <w:r>
        <w:t>KingTech Inc. | 2024</w:t>
      </w:r>
    </w:p>
    <w:p w14:paraId="372AED75" w14:textId="77777777" w:rsidR="00B4336F" w:rsidRDefault="00000000">
      <w:pPr>
        <w:pStyle w:val="ListBullet"/>
      </w:pPr>
      <w:r>
        <w:t>- Developed a responsive appointment system for scheduling, canceling, and managing time slots.</w:t>
      </w:r>
    </w:p>
    <w:p w14:paraId="04E47880" w14:textId="77777777" w:rsidR="00B4336F" w:rsidRDefault="00000000">
      <w:pPr>
        <w:pStyle w:val="ListBullet"/>
      </w:pPr>
      <w:r>
        <w:t>- Includes admin dashboard, upcoming event list, and full calendar integration.</w:t>
      </w:r>
    </w:p>
    <w:p w14:paraId="4BEF758E" w14:textId="77777777" w:rsidR="00B4336F" w:rsidRDefault="00000000">
      <w:pPr>
        <w:pStyle w:val="Heading2"/>
      </w:pPr>
      <w:r>
        <w:t>DSSC Legal Application</w:t>
      </w:r>
    </w:p>
    <w:p w14:paraId="3C7DA51F" w14:textId="77777777" w:rsidR="00B4336F" w:rsidRDefault="00000000">
      <w:r>
        <w:t>KingTech Inc. | 2024</w:t>
      </w:r>
    </w:p>
    <w:p w14:paraId="3B347C9D" w14:textId="77777777" w:rsidR="00B4336F" w:rsidRDefault="00000000">
      <w:pPr>
        <w:pStyle w:val="ListBullet"/>
      </w:pPr>
      <w:r>
        <w:t>- Redesigned a government legal portal with secure login, form submissions, user access roles, and image upload capabilities.</w:t>
      </w:r>
    </w:p>
    <w:p w14:paraId="679D7185" w14:textId="77777777" w:rsidR="00B4336F" w:rsidRDefault="00000000">
      <w:pPr>
        <w:pStyle w:val="ListBullet"/>
      </w:pPr>
      <w:r>
        <w:t>- Built using Telerik UI, ASP.NET, and SQL Server.</w:t>
      </w:r>
    </w:p>
    <w:p w14:paraId="1E18D708" w14:textId="77777777" w:rsidR="00B4336F" w:rsidRDefault="00000000">
      <w:pPr>
        <w:pStyle w:val="Heading2"/>
      </w:pPr>
      <w:r>
        <w:t>Hotel Booking Website</w:t>
      </w:r>
    </w:p>
    <w:p w14:paraId="39FE0DF8" w14:textId="77777777" w:rsidR="00B4336F" w:rsidRDefault="00000000">
      <w:r>
        <w:t>Woodland Inn | Apr 2019 – Jan 2020</w:t>
      </w:r>
    </w:p>
    <w:p w14:paraId="626AC88B" w14:textId="77777777" w:rsidR="00B4336F" w:rsidRDefault="00000000">
      <w:pPr>
        <w:pStyle w:val="ListBullet"/>
      </w:pPr>
      <w:r>
        <w:t>- Increased web traffic by 140% and online bookings by 170% through UX redesign and SEO.</w:t>
      </w:r>
    </w:p>
    <w:p w14:paraId="359C7A74" w14:textId="77777777" w:rsidR="00B4336F" w:rsidRDefault="00000000">
      <w:pPr>
        <w:pStyle w:val="ListBullet"/>
      </w:pPr>
      <w:r>
        <w:t>- Stack: HTML, CSS, JavaScript, JSP, MySQL, Bootstrap.</w:t>
      </w:r>
    </w:p>
    <w:p w14:paraId="4F127494" w14:textId="77777777" w:rsidR="00B4336F" w:rsidRDefault="00000000">
      <w:pPr>
        <w:pStyle w:val="Heading2"/>
      </w:pPr>
      <w:r>
        <w:t>Software Engineering Capstone</w:t>
      </w:r>
    </w:p>
    <w:p w14:paraId="120F33B3" w14:textId="77777777" w:rsidR="00B4336F" w:rsidRDefault="00000000">
      <w:r>
        <w:t>University of Illinois Springfield | Jan 2022 – May 2022</w:t>
      </w:r>
    </w:p>
    <w:p w14:paraId="6C3F1D03" w14:textId="77777777" w:rsidR="00B4336F" w:rsidRDefault="00000000">
      <w:pPr>
        <w:pStyle w:val="ListBullet"/>
      </w:pPr>
      <w:r>
        <w:t>- Developed a prototype system for quality inspection with testing automation and full-stack functionality.</w:t>
      </w:r>
    </w:p>
    <w:p w14:paraId="4C48E4C4" w14:textId="77777777" w:rsidR="00B4336F" w:rsidRDefault="00000000">
      <w:pPr>
        <w:pStyle w:val="Heading1"/>
      </w:pPr>
      <w:r>
        <w:t>Education</w:t>
      </w:r>
    </w:p>
    <w:p w14:paraId="237D039A" w14:textId="77777777" w:rsidR="00B4336F" w:rsidRDefault="00000000">
      <w:r>
        <w:t>Bachelor of Science in Computer Science, University of Illinois Springfield – 2022</w:t>
      </w:r>
    </w:p>
    <w:p w14:paraId="0E0000F7" w14:textId="77777777" w:rsidR="00B4336F" w:rsidRDefault="00000000">
      <w:r>
        <w:t>Associate in Data Systems &amp; Development, Parkland College – Springfield, IL – 2018</w:t>
      </w:r>
    </w:p>
    <w:p w14:paraId="3131CB4A" w14:textId="77777777" w:rsidR="00B4336F" w:rsidRDefault="00000000">
      <w:pPr>
        <w:pStyle w:val="Heading1"/>
      </w:pPr>
      <w:r>
        <w:t>Relevant Coursework</w:t>
      </w:r>
    </w:p>
    <w:p w14:paraId="5E509B44" w14:textId="77777777" w:rsidR="00B4336F" w:rsidRDefault="00000000">
      <w:r>
        <w:t>- Web Development &amp; Programming – Front-end architecture and team-based coordination</w:t>
      </w:r>
    </w:p>
    <w:p w14:paraId="5561612F" w14:textId="77777777" w:rsidR="00B4336F" w:rsidRDefault="00000000">
      <w:r>
        <w:t>- Database Systems – SQL Server, ETL, Data Quality &amp; Profiling</w:t>
      </w:r>
    </w:p>
    <w:p w14:paraId="13DA2DFB" w14:textId="77777777" w:rsidR="00B4336F" w:rsidRDefault="00000000">
      <w:r>
        <w:t>- Software Engineering Capstone – Node.js, Full-Stack Development, Test Automation</w:t>
      </w:r>
    </w:p>
    <w:sectPr w:rsidR="00B433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8282963">
    <w:abstractNumId w:val="8"/>
  </w:num>
  <w:num w:numId="2" w16cid:durableId="500631889">
    <w:abstractNumId w:val="6"/>
  </w:num>
  <w:num w:numId="3" w16cid:durableId="283661167">
    <w:abstractNumId w:val="5"/>
  </w:num>
  <w:num w:numId="4" w16cid:durableId="1398284463">
    <w:abstractNumId w:val="4"/>
  </w:num>
  <w:num w:numId="5" w16cid:durableId="702096527">
    <w:abstractNumId w:val="7"/>
  </w:num>
  <w:num w:numId="6" w16cid:durableId="2124179663">
    <w:abstractNumId w:val="3"/>
  </w:num>
  <w:num w:numId="7" w16cid:durableId="1374228659">
    <w:abstractNumId w:val="2"/>
  </w:num>
  <w:num w:numId="8" w16cid:durableId="268315500">
    <w:abstractNumId w:val="1"/>
  </w:num>
  <w:num w:numId="9" w16cid:durableId="180500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336F"/>
    <w:rsid w:val="00B47730"/>
    <w:rsid w:val="00CB0664"/>
    <w:rsid w:val="00DB5AC7"/>
    <w:rsid w:val="00EB0C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CB25D1"/>
  <w14:defaultImageDpi w14:val="300"/>
  <w15:docId w15:val="{BD80C18E-0236-4922-AD5E-1A6015E7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B0C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C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0C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arsh-panchal-21.github.io/Harsh-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harshbpancha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Panchal</cp:lastModifiedBy>
  <cp:revision>2</cp:revision>
  <dcterms:created xsi:type="dcterms:W3CDTF">2013-12-23T23:15:00Z</dcterms:created>
  <dcterms:modified xsi:type="dcterms:W3CDTF">2025-05-20T16:12:00Z</dcterms:modified>
  <cp:category/>
</cp:coreProperties>
</file>